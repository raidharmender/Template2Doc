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{{full_name}},</w:t>
      </w:r>
    </w:p>
    <w:p>
      <w:r>
        <w:t>Your probation period is {{probation_period}} months.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
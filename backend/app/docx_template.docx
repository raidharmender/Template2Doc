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Offer Letter</w:t>
      </w:r>
    </w:p>
    <w:p>
      <w:r>
        <w:t>Dear {{fullName}},</w:t>
      </w:r>
    </w:p>
    <w:p>
      <w:r>
        <w:t>We are pleased to offer you the position of {{designation}} at our company.</w:t>
      </w:r>
    </w:p>
    <w:p>
      <w:r>
        <w:t>Your monthly salary will be {{monthlySalary}}.</w:t>
      </w:r>
    </w:p>
    <w:p>
      <w:r>
        <w:t>Start Date: {{employmentStartDate}}</w:t>
      </w:r>
    </w:p>
    <w:p>
      <w:r>
        <w:t>Nationality: {{nationality}}</w:t>
      </w:r>
    </w:p>
    <w:p>
      <w:r>
        <w:t>Contact: {{countryCode}} {{mobileNumber}}</w:t>
      </w:r>
    </w:p>
    <w:p>
      <w:r>
        <w:t>This offer is valid until {{offerValidityDate}}.</w:t>
      </w:r>
    </w:p>
    <w:p>
      <w:r>
        <w:t>Sincerely,</w:t>
      </w:r>
    </w:p>
    <w:p>
      <w:r>
        <w:t>HR Department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